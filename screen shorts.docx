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autoSpaceDN/>
        <w:ind w:right="650"/>
        <w:jc w:val="both"/>
        <w:rPr>
          <w:rFonts w:hint="default" w:ascii="Times New Roman" w:hAnsi="Times New Roman" w:cs="Times New Roman"/>
          <w:sz w:val="28"/>
          <w:szCs w:val="28"/>
        </w:rPr>
      </w:pPr>
      <w:r>
        <w:rPr>
          <w:rFonts w:hint="default" w:ascii="Times New Roman" w:hAnsi="Times New Roman" w:cs="Times New Roman"/>
          <w:color w:val="000000"/>
          <w:sz w:val="28"/>
          <w:szCs w:val="28"/>
        </w:rPr>
        <w:t>To implement this project we are using 4 input images given in paper and on reference image. Below are the images screen shots saved inside images folder</w:t>
      </w:r>
    </w:p>
    <w:p>
      <w:pPr>
        <w:widowControl/>
        <w:autoSpaceDE/>
        <w:autoSpaceDN/>
        <w:ind w:right="650"/>
        <w:jc w:val="both"/>
        <w:rPr>
          <w:rFonts w:hint="default" w:ascii="Times New Roman" w:hAnsi="Times New Roman" w:cs="Times New Roman"/>
          <w:sz w:val="28"/>
          <w:szCs w:val="28"/>
        </w:rPr>
      </w:pPr>
    </w:p>
    <w:p>
      <w:pPr>
        <w:widowControl/>
        <w:autoSpaceDE/>
        <w:autoSpaceDN/>
        <w:ind w:right="650"/>
        <w:jc w:val="both"/>
        <w:rPr>
          <w:rFonts w:hint="default" w:ascii="Times New Roman" w:hAnsi="Times New Roman" w:cs="Times New Roman"/>
          <w:sz w:val="28"/>
          <w:szCs w:val="28"/>
        </w:rPr>
      </w:pPr>
      <w:r>
        <w:rPr>
          <w:rFonts w:hint="default" w:ascii="Times New Roman" w:hAnsi="Times New Roman" w:cs="Times New Roman"/>
          <w:color w:val="000000"/>
          <w:sz w:val="28"/>
          <w:szCs w:val="28"/>
        </w:rPr>
        <w:drawing>
          <wp:inline distT="0" distB="0" distL="0" distR="0">
            <wp:extent cx="5728335" cy="2564765"/>
            <wp:effectExtent l="0" t="0" r="12065" b="635"/>
            <wp:docPr id="32" name="Picture 32" descr="https://lh3.googleusercontent.com/A-Vd1OEghpArzFsJG-AvKg0AZoD68OdWdF5nIcea9nUmela2SiS10aAVMhPgcc5G8FIza7vKSEGiM0lwu2aNV9_PcxE2aF8nFT1De1x1HQ7jnJC-uyC6SZNwz-5PO9F66Rqj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https://lh3.googleusercontent.com/A-Vd1OEghpArzFsJG-AvKg0AZoD68OdWdF5nIcea9nUmela2SiS10aAVMhPgcc5G8FIza7vKSEGiM0lwu2aNV9_PcxE2aF8nFT1De1x1HQ7jnJC-uyC6SZNwz-5PO9F66Rqj6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28335" cy="2564765"/>
                    </a:xfrm>
                    <a:prstGeom prst="rect">
                      <a:avLst/>
                    </a:prstGeom>
                    <a:noFill/>
                    <a:ln>
                      <a:noFill/>
                    </a:ln>
                  </pic:spPr>
                </pic:pic>
              </a:graphicData>
            </a:graphic>
          </wp:inline>
        </w:drawing>
      </w:r>
    </w:p>
    <w:p>
      <w:pPr>
        <w:widowControl/>
        <w:autoSpaceDE/>
        <w:autoSpaceDN/>
        <w:ind w:right="650"/>
        <w:jc w:val="both"/>
        <w:rPr>
          <w:rFonts w:hint="default" w:ascii="Times New Roman" w:hAnsi="Times New Roman" w:cs="Times New Roman"/>
          <w:sz w:val="28"/>
          <w:szCs w:val="28"/>
        </w:rPr>
      </w:pPr>
    </w:p>
    <w:p>
      <w:pPr>
        <w:widowControl/>
        <w:autoSpaceDE/>
        <w:autoSpaceDN/>
        <w:ind w:right="650"/>
        <w:jc w:val="both"/>
        <w:rPr>
          <w:rFonts w:hint="default" w:ascii="Times New Roman" w:hAnsi="Times New Roman" w:cs="Times New Roman"/>
          <w:sz w:val="28"/>
          <w:szCs w:val="28"/>
        </w:rPr>
      </w:pPr>
      <w:r>
        <w:rPr>
          <w:rFonts w:hint="default" w:ascii="Times New Roman" w:hAnsi="Times New Roman" w:cs="Times New Roman"/>
          <w:color w:val="000000"/>
          <w:sz w:val="28"/>
          <w:szCs w:val="28"/>
        </w:rPr>
        <w:t>We can upload above 4 images to application to calculate traffic signal time.</w:t>
      </w:r>
    </w:p>
    <w:p>
      <w:pPr>
        <w:widowControl/>
        <w:autoSpaceDE/>
        <w:autoSpaceDN/>
        <w:ind w:right="650"/>
        <w:jc w:val="both"/>
        <w:rPr>
          <w:rFonts w:hint="default" w:ascii="Times New Roman" w:hAnsi="Times New Roman" w:cs="Times New Roman"/>
          <w:sz w:val="28"/>
          <w:szCs w:val="28"/>
        </w:rPr>
      </w:pPr>
    </w:p>
    <w:p>
      <w:pPr>
        <w:widowControl/>
        <w:autoSpaceDE/>
        <w:autoSpaceDN/>
        <w:ind w:right="650"/>
        <w:jc w:val="both"/>
        <w:rPr>
          <w:rFonts w:hint="default" w:ascii="Times New Roman" w:hAnsi="Times New Roman" w:cs="Times New Roman"/>
          <w:sz w:val="28"/>
          <w:szCs w:val="28"/>
        </w:rPr>
      </w:pPr>
      <w:r>
        <w:rPr>
          <w:rFonts w:hint="default" w:ascii="Times New Roman" w:hAnsi="Times New Roman" w:cs="Times New Roman"/>
          <w:color w:val="000000"/>
          <w:sz w:val="28"/>
          <w:szCs w:val="28"/>
        </w:rPr>
        <w:t>Screen shots</w:t>
      </w:r>
    </w:p>
    <w:p>
      <w:pPr>
        <w:widowControl/>
        <w:autoSpaceDE/>
        <w:autoSpaceDN/>
        <w:ind w:right="650"/>
        <w:jc w:val="both"/>
        <w:rPr>
          <w:rFonts w:hint="default" w:ascii="Times New Roman" w:hAnsi="Times New Roman" w:cs="Times New Roman"/>
          <w:sz w:val="28"/>
          <w:szCs w:val="28"/>
        </w:rPr>
      </w:pPr>
    </w:p>
    <w:p>
      <w:pPr>
        <w:widowControl/>
        <w:autoSpaceDE/>
        <w:autoSpaceDN/>
        <w:ind w:right="650"/>
        <w:jc w:val="both"/>
        <w:rPr>
          <w:rFonts w:hint="default" w:ascii="Times New Roman" w:hAnsi="Times New Roman" w:cs="Times New Roman"/>
          <w:sz w:val="28"/>
          <w:szCs w:val="28"/>
        </w:rPr>
      </w:pPr>
      <w:r>
        <w:rPr>
          <w:rFonts w:hint="default" w:ascii="Times New Roman" w:hAnsi="Times New Roman" w:cs="Times New Roman"/>
          <w:color w:val="000000"/>
          <w:sz w:val="28"/>
          <w:szCs w:val="28"/>
        </w:rPr>
        <w:t>To run this project double click on ‘run.bat’ file to get below screen</w:t>
      </w:r>
    </w:p>
    <w:p>
      <w:pPr>
        <w:widowControl/>
        <w:autoSpaceDE/>
        <w:autoSpaceDN/>
        <w:ind w:right="650"/>
        <w:jc w:val="both"/>
        <w:rPr>
          <w:rFonts w:hint="default" w:ascii="Times New Roman" w:hAnsi="Times New Roman" w:cs="Times New Roman"/>
          <w:sz w:val="28"/>
          <w:szCs w:val="28"/>
        </w:rPr>
      </w:pPr>
    </w:p>
    <w:p>
      <w:pPr>
        <w:widowControl/>
        <w:autoSpaceDE/>
        <w:autoSpaceDN/>
        <w:ind w:right="650"/>
        <w:jc w:val="both"/>
        <w:rPr>
          <w:rFonts w:hint="default" w:ascii="Times New Roman" w:hAnsi="Times New Roman" w:cs="Times New Roman"/>
          <w:sz w:val="28"/>
          <w:szCs w:val="28"/>
        </w:rPr>
      </w:pPr>
      <w:r>
        <w:rPr>
          <w:rFonts w:hint="default" w:ascii="Times New Roman" w:hAnsi="Times New Roman" w:cs="Times New Roman"/>
          <w:color w:val="000000"/>
          <w:sz w:val="28"/>
          <w:szCs w:val="28"/>
        </w:rPr>
        <w:drawing>
          <wp:inline distT="0" distB="0" distL="0" distR="0">
            <wp:extent cx="5728335" cy="3216275"/>
            <wp:effectExtent l="0" t="0" r="12065" b="9525"/>
            <wp:docPr id="31" name="Picture 31" descr="https://lh5.googleusercontent.com/J_gvkqEAEI9xwPXET9HxFwuKARYv3__R7Wm18wlM-KtcOr2b5y067uu3LjkDXwWL_A0SgZF4sKBdu3UItdX4ZZLYeqtOY1vIh_PkbinNepaVgflJbXcegSSx5SaVKv0vKInp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https://lh5.googleusercontent.com/J_gvkqEAEI9xwPXET9HxFwuKARYv3__R7Wm18wlM-KtcOr2b5y067uu3LjkDXwWL_A0SgZF4sKBdu3UItdX4ZZLYeqtOY1vIh_PkbinNepaVgflJbXcegSSx5SaVKv0vKInpe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28335" cy="3216275"/>
                    </a:xfrm>
                    <a:prstGeom prst="rect">
                      <a:avLst/>
                    </a:prstGeom>
                    <a:noFill/>
                    <a:ln>
                      <a:noFill/>
                    </a:ln>
                  </pic:spPr>
                </pic:pic>
              </a:graphicData>
            </a:graphic>
          </wp:inline>
        </w:drawing>
      </w:r>
    </w:p>
    <w:p>
      <w:pPr>
        <w:widowControl/>
        <w:autoSpaceDE/>
        <w:autoSpaceDN/>
        <w:ind w:right="650"/>
        <w:jc w:val="both"/>
        <w:rPr>
          <w:rFonts w:hint="default" w:ascii="Times New Roman" w:hAnsi="Times New Roman" w:cs="Times New Roman"/>
          <w:sz w:val="28"/>
          <w:szCs w:val="28"/>
        </w:rPr>
      </w:pPr>
    </w:p>
    <w:p>
      <w:pPr>
        <w:widowControl/>
        <w:autoSpaceDE/>
        <w:autoSpaceDN/>
        <w:ind w:right="650"/>
        <w:jc w:val="both"/>
        <w:rPr>
          <w:rFonts w:hint="default" w:ascii="Times New Roman" w:hAnsi="Times New Roman" w:cs="Times New Roman"/>
          <w:sz w:val="28"/>
          <w:szCs w:val="28"/>
        </w:rPr>
      </w:pPr>
      <w:r>
        <w:rPr>
          <w:rFonts w:hint="default" w:ascii="Times New Roman" w:hAnsi="Times New Roman" w:cs="Times New Roman"/>
          <w:color w:val="000000"/>
          <w:sz w:val="28"/>
          <w:szCs w:val="28"/>
        </w:rPr>
        <w:t>In above screen click on ‘Upload Traffic Image’ button to upload image. </w:t>
      </w:r>
    </w:p>
    <w:p>
      <w:pPr>
        <w:widowControl/>
        <w:autoSpaceDE/>
        <w:autoSpaceDN/>
        <w:ind w:right="650"/>
        <w:jc w:val="both"/>
        <w:rPr>
          <w:rFonts w:hint="default" w:ascii="Times New Roman" w:hAnsi="Times New Roman" w:cs="Times New Roman"/>
          <w:sz w:val="28"/>
          <w:szCs w:val="28"/>
        </w:rPr>
      </w:pPr>
    </w:p>
    <w:p>
      <w:pPr>
        <w:widowControl/>
        <w:autoSpaceDE/>
        <w:autoSpaceDN/>
        <w:ind w:right="650"/>
        <w:jc w:val="both"/>
        <w:rPr>
          <w:rFonts w:hint="default" w:ascii="Times New Roman" w:hAnsi="Times New Roman" w:cs="Times New Roman"/>
          <w:sz w:val="28"/>
          <w:szCs w:val="28"/>
        </w:rPr>
      </w:pPr>
      <w:r>
        <w:rPr>
          <w:rFonts w:hint="default" w:ascii="Times New Roman" w:hAnsi="Times New Roman" w:cs="Times New Roman"/>
          <w:color w:val="000000"/>
          <w:sz w:val="28"/>
          <w:szCs w:val="28"/>
        </w:rPr>
        <w:drawing>
          <wp:inline distT="0" distB="0" distL="0" distR="0">
            <wp:extent cx="5728335" cy="3216275"/>
            <wp:effectExtent l="0" t="0" r="12065" b="9525"/>
            <wp:docPr id="30" name="Picture 30" descr="https://lh3.googleusercontent.com/IQ_2wq0r3ckFvzywnt68v9dGhpxO58F8Z_o63e2UnqR0tXzqz77zAL0Ww_qMagz6itz_E8uUQC-OAqOwN11BAKKNjJlvKl-5xrLqpN1zpFEiiWL9uIAU1Yah5YbYGfH3lYUW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https://lh3.googleusercontent.com/IQ_2wq0r3ckFvzywnt68v9dGhpxO58F8Z_o63e2UnqR0tXzqz77zAL0Ww_qMagz6itz_E8uUQC-OAqOwN11BAKKNjJlvKl-5xrLqpN1zpFEiiWL9uIAU1Yah5YbYGfH3lYUWU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28335" cy="3216275"/>
                    </a:xfrm>
                    <a:prstGeom prst="rect">
                      <a:avLst/>
                    </a:prstGeom>
                    <a:noFill/>
                    <a:ln>
                      <a:noFill/>
                    </a:ln>
                  </pic:spPr>
                </pic:pic>
              </a:graphicData>
            </a:graphic>
          </wp:inline>
        </w:drawing>
      </w:r>
    </w:p>
    <w:p>
      <w:pPr>
        <w:widowControl/>
        <w:autoSpaceDE/>
        <w:autoSpaceDN/>
        <w:ind w:right="650"/>
        <w:jc w:val="both"/>
        <w:rPr>
          <w:rFonts w:hint="default" w:ascii="Times New Roman" w:hAnsi="Times New Roman" w:cs="Times New Roman"/>
          <w:sz w:val="28"/>
          <w:szCs w:val="28"/>
        </w:rPr>
      </w:pPr>
    </w:p>
    <w:p>
      <w:pPr>
        <w:widowControl/>
        <w:autoSpaceDE/>
        <w:autoSpaceDN/>
        <w:ind w:right="650"/>
        <w:jc w:val="both"/>
        <w:rPr>
          <w:rFonts w:hint="default" w:ascii="Times New Roman" w:hAnsi="Times New Roman" w:cs="Times New Roman"/>
          <w:sz w:val="28"/>
          <w:szCs w:val="28"/>
        </w:rPr>
      </w:pPr>
      <w:r>
        <w:rPr>
          <w:rFonts w:hint="default" w:ascii="Times New Roman" w:hAnsi="Times New Roman" w:cs="Times New Roman"/>
          <w:color w:val="000000"/>
          <w:sz w:val="28"/>
          <w:szCs w:val="28"/>
        </w:rPr>
        <w:t>In above screen I am uploading image B and now click on ‘Open’ button to load image</w:t>
      </w:r>
    </w:p>
    <w:p>
      <w:pPr>
        <w:widowControl/>
        <w:autoSpaceDE/>
        <w:autoSpaceDN/>
        <w:ind w:right="650"/>
        <w:jc w:val="both"/>
        <w:rPr>
          <w:rFonts w:hint="default" w:ascii="Times New Roman" w:hAnsi="Times New Roman" w:cs="Times New Roman"/>
          <w:sz w:val="28"/>
          <w:szCs w:val="28"/>
        </w:rPr>
      </w:pPr>
    </w:p>
    <w:p>
      <w:pPr>
        <w:widowControl/>
        <w:autoSpaceDE/>
        <w:autoSpaceDN/>
        <w:ind w:right="650"/>
        <w:jc w:val="both"/>
        <w:rPr>
          <w:rFonts w:hint="default" w:ascii="Times New Roman" w:hAnsi="Times New Roman" w:cs="Times New Roman"/>
          <w:sz w:val="28"/>
          <w:szCs w:val="28"/>
        </w:rPr>
      </w:pPr>
      <w:r>
        <w:rPr>
          <w:rFonts w:hint="default" w:ascii="Times New Roman" w:hAnsi="Times New Roman" w:cs="Times New Roman"/>
          <w:color w:val="000000"/>
          <w:sz w:val="28"/>
          <w:szCs w:val="28"/>
        </w:rPr>
        <w:drawing>
          <wp:inline distT="0" distB="0" distL="0" distR="0">
            <wp:extent cx="5728335" cy="3216275"/>
            <wp:effectExtent l="0" t="0" r="12065" b="9525"/>
            <wp:docPr id="29" name="Picture 29" descr="https://lh4.googleusercontent.com/iksnFudFE-kh05JD8JABe_TxmbUsMxw8uIyEd6V5HdOFtlN55iy6ZxkfKBBKIk-yhiEua2aVsrFSXzmbgmcgYSat13M9uYtgrm4cLFelNY7iLGo3NVbP0dsVyMD5OalPplbS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https://lh4.googleusercontent.com/iksnFudFE-kh05JD8JABe_TxmbUsMxw8uIyEd6V5HdOFtlN55iy6ZxkfKBBKIk-yhiEua2aVsrFSXzmbgmcgYSat13M9uYtgrm4cLFelNY7iLGo3NVbP0dsVyMD5OalPplbSy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28335" cy="3216275"/>
                    </a:xfrm>
                    <a:prstGeom prst="rect">
                      <a:avLst/>
                    </a:prstGeom>
                    <a:noFill/>
                    <a:ln>
                      <a:noFill/>
                    </a:ln>
                  </pic:spPr>
                </pic:pic>
              </a:graphicData>
            </a:graphic>
          </wp:inline>
        </w:drawing>
      </w:r>
    </w:p>
    <w:p>
      <w:pPr>
        <w:widowControl/>
        <w:autoSpaceDE/>
        <w:autoSpaceDN/>
        <w:ind w:right="650"/>
        <w:jc w:val="both"/>
        <w:rPr>
          <w:rFonts w:hint="default" w:ascii="Times New Roman" w:hAnsi="Times New Roman" w:cs="Times New Roman"/>
          <w:sz w:val="28"/>
          <w:szCs w:val="28"/>
        </w:rPr>
      </w:pPr>
    </w:p>
    <w:p>
      <w:pPr>
        <w:widowControl/>
        <w:autoSpaceDE/>
        <w:autoSpaceDN/>
        <w:ind w:right="650"/>
        <w:jc w:val="both"/>
        <w:rPr>
          <w:rFonts w:hint="default" w:ascii="Times New Roman" w:hAnsi="Times New Roman" w:cs="Times New Roman"/>
          <w:sz w:val="28"/>
          <w:szCs w:val="28"/>
        </w:rPr>
      </w:pPr>
      <w:r>
        <w:rPr>
          <w:rFonts w:hint="default" w:ascii="Times New Roman" w:hAnsi="Times New Roman" w:cs="Times New Roman"/>
          <w:color w:val="000000"/>
          <w:sz w:val="28"/>
          <w:szCs w:val="28"/>
        </w:rPr>
        <w:t>In above screen we got message as input image loaded. Now click on ‘Image Pre-processing Using Canny Edge Detection’ button to apply Gaussian filter and to get canny edges, after clicking button wait for few seconds till you get below screen with edges</w:t>
      </w:r>
    </w:p>
    <w:p>
      <w:pPr>
        <w:widowControl/>
        <w:autoSpaceDE/>
        <w:autoSpaceDN/>
        <w:ind w:right="650"/>
        <w:jc w:val="both"/>
        <w:rPr>
          <w:rFonts w:hint="default" w:ascii="Times New Roman" w:hAnsi="Times New Roman" w:cs="Times New Roman"/>
          <w:sz w:val="28"/>
          <w:szCs w:val="28"/>
        </w:rPr>
      </w:pPr>
    </w:p>
    <w:p>
      <w:pPr>
        <w:widowControl/>
        <w:autoSpaceDE/>
        <w:autoSpaceDN/>
        <w:ind w:right="650"/>
        <w:jc w:val="both"/>
        <w:rPr>
          <w:rFonts w:hint="default" w:ascii="Times New Roman" w:hAnsi="Times New Roman" w:cs="Times New Roman"/>
          <w:sz w:val="28"/>
          <w:szCs w:val="28"/>
        </w:rPr>
      </w:pPr>
      <w:r>
        <w:rPr>
          <w:rFonts w:hint="default" w:ascii="Times New Roman" w:hAnsi="Times New Roman" w:cs="Times New Roman"/>
          <w:color w:val="000000"/>
          <w:sz w:val="28"/>
          <w:szCs w:val="28"/>
        </w:rPr>
        <w:drawing>
          <wp:inline distT="0" distB="0" distL="0" distR="0">
            <wp:extent cx="5728335" cy="3216275"/>
            <wp:effectExtent l="0" t="0" r="12065" b="9525"/>
            <wp:docPr id="28" name="Picture 28" descr="https://lh5.googleusercontent.com/tv3gbpr_u_EnfxL1v26oZzYuv-xhp3ba5f2MI4DhoOYX8ejy6AnNqug27gDjkuRpmxZTyeVphZnFg7EcAfTS9H8u4F25wZpQ2x7ewyXJ-6SsSIf920ZJeJkNdbRewzCGkChT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https://lh5.googleusercontent.com/tv3gbpr_u_EnfxL1v26oZzYuv-xhp3ba5f2MI4DhoOYX8ejy6AnNqug27gDjkuRpmxZTyeVphZnFg7EcAfTS9H8u4F25wZpQ2x7ewyXJ-6SsSIf920ZJeJkNdbRewzCGkChTv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28335" cy="3216275"/>
                    </a:xfrm>
                    <a:prstGeom prst="rect">
                      <a:avLst/>
                    </a:prstGeom>
                    <a:noFill/>
                    <a:ln>
                      <a:noFill/>
                    </a:ln>
                  </pic:spPr>
                </pic:pic>
              </a:graphicData>
            </a:graphic>
          </wp:inline>
        </w:drawing>
      </w:r>
    </w:p>
    <w:p>
      <w:pPr>
        <w:widowControl/>
        <w:autoSpaceDE/>
        <w:autoSpaceDN/>
        <w:ind w:right="650"/>
        <w:jc w:val="both"/>
        <w:rPr>
          <w:rFonts w:hint="default" w:ascii="Times New Roman" w:hAnsi="Times New Roman" w:cs="Times New Roman"/>
          <w:sz w:val="28"/>
          <w:szCs w:val="28"/>
        </w:rPr>
      </w:pPr>
    </w:p>
    <w:p>
      <w:pPr>
        <w:widowControl/>
        <w:autoSpaceDE/>
        <w:autoSpaceDN/>
        <w:ind w:right="650"/>
        <w:jc w:val="both"/>
        <w:rPr>
          <w:rFonts w:hint="default" w:ascii="Times New Roman" w:hAnsi="Times New Roman" w:cs="Times New Roman"/>
          <w:sz w:val="28"/>
          <w:szCs w:val="28"/>
        </w:rPr>
      </w:pPr>
      <w:r>
        <w:rPr>
          <w:rFonts w:hint="default" w:ascii="Times New Roman" w:hAnsi="Times New Roman" w:cs="Times New Roman"/>
          <w:color w:val="000000"/>
          <w:sz w:val="28"/>
          <w:szCs w:val="28"/>
        </w:rPr>
        <w:t>In above screen left side image is the uploaded image and right side is the ‘Reference Image’, Now close this above screen and click on ‘White Pixel count’ button to get white pixels from both images</w:t>
      </w:r>
    </w:p>
    <w:p>
      <w:pPr>
        <w:widowControl/>
        <w:autoSpaceDE/>
        <w:autoSpaceDN/>
        <w:ind w:right="650"/>
        <w:jc w:val="both"/>
        <w:rPr>
          <w:rFonts w:hint="default" w:ascii="Times New Roman" w:hAnsi="Times New Roman" w:cs="Times New Roman"/>
          <w:sz w:val="28"/>
          <w:szCs w:val="28"/>
        </w:rPr>
      </w:pPr>
    </w:p>
    <w:p>
      <w:pPr>
        <w:widowControl/>
        <w:autoSpaceDE/>
        <w:autoSpaceDN/>
        <w:ind w:right="650"/>
        <w:jc w:val="both"/>
        <w:rPr>
          <w:rFonts w:hint="default" w:ascii="Times New Roman" w:hAnsi="Times New Roman" w:cs="Times New Roman"/>
          <w:sz w:val="28"/>
          <w:szCs w:val="28"/>
        </w:rPr>
      </w:pPr>
      <w:r>
        <w:rPr>
          <w:rFonts w:hint="default" w:ascii="Times New Roman" w:hAnsi="Times New Roman" w:cs="Times New Roman"/>
          <w:color w:val="000000"/>
          <w:sz w:val="28"/>
          <w:szCs w:val="28"/>
        </w:rPr>
        <w:drawing>
          <wp:inline distT="0" distB="0" distL="0" distR="0">
            <wp:extent cx="5728335" cy="3216275"/>
            <wp:effectExtent l="0" t="0" r="12065" b="9525"/>
            <wp:docPr id="27" name="Picture 27" descr="https://lh6.googleusercontent.com/2f3S9Ck5bRAfKvtrqO9VwZ7XuoYy6E1sa5egD3BzTxMt_zObbAtzCEUHj7wyNK5z_scQfX2Vap7SMU4tqSvGaWLi4dAHyykgsk-lJNDvBVwj1_Tm6xQnfheE9x-DGhvKU-xd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https://lh6.googleusercontent.com/2f3S9Ck5bRAfKvtrqO9VwZ7XuoYy6E1sa5egD3BzTxMt_zObbAtzCEUHj7wyNK5z_scQfX2Vap7SMU4tqSvGaWLi4dAHyykgsk-lJNDvBVwj1_Tm6xQnfheE9x-DGhvKU-xdw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28335" cy="3216275"/>
                    </a:xfrm>
                    <a:prstGeom prst="rect">
                      <a:avLst/>
                    </a:prstGeom>
                    <a:noFill/>
                    <a:ln>
                      <a:noFill/>
                    </a:ln>
                  </pic:spPr>
                </pic:pic>
              </a:graphicData>
            </a:graphic>
          </wp:inline>
        </w:drawing>
      </w:r>
    </w:p>
    <w:p>
      <w:pPr>
        <w:widowControl/>
        <w:autoSpaceDE/>
        <w:autoSpaceDN/>
        <w:ind w:right="650"/>
        <w:jc w:val="both"/>
        <w:rPr>
          <w:rFonts w:hint="default" w:ascii="Times New Roman" w:hAnsi="Times New Roman" w:cs="Times New Roman"/>
          <w:sz w:val="28"/>
          <w:szCs w:val="28"/>
        </w:rPr>
      </w:pPr>
    </w:p>
    <w:p>
      <w:pPr>
        <w:widowControl/>
        <w:autoSpaceDE/>
        <w:autoSpaceDN/>
        <w:ind w:right="650"/>
        <w:jc w:val="both"/>
        <w:rPr>
          <w:rFonts w:hint="default" w:ascii="Times New Roman" w:hAnsi="Times New Roman" w:cs="Times New Roman"/>
          <w:sz w:val="28"/>
          <w:szCs w:val="28"/>
        </w:rPr>
      </w:pPr>
      <w:r>
        <w:rPr>
          <w:rFonts w:hint="default" w:ascii="Times New Roman" w:hAnsi="Times New Roman" w:cs="Times New Roman"/>
          <w:color w:val="000000"/>
          <w:sz w:val="28"/>
          <w:szCs w:val="28"/>
        </w:rPr>
        <w:t>In above screen dialog box we can see total white pixels found in both sample and reference image. Now click on ‘Calculate Green Signal Time Allocation’ button to get signal time</w:t>
      </w:r>
    </w:p>
    <w:p>
      <w:pPr>
        <w:widowControl/>
        <w:autoSpaceDE/>
        <w:autoSpaceDN/>
        <w:ind w:right="650"/>
        <w:jc w:val="both"/>
        <w:rPr>
          <w:rFonts w:hint="default" w:ascii="Times New Roman" w:hAnsi="Times New Roman" w:cs="Times New Roman"/>
          <w:sz w:val="28"/>
          <w:szCs w:val="28"/>
        </w:rPr>
      </w:pPr>
    </w:p>
    <w:p>
      <w:pPr>
        <w:widowControl/>
        <w:autoSpaceDE/>
        <w:autoSpaceDN/>
        <w:ind w:right="650"/>
        <w:jc w:val="both"/>
        <w:rPr>
          <w:rFonts w:hint="default" w:ascii="Times New Roman" w:hAnsi="Times New Roman" w:cs="Times New Roman"/>
          <w:sz w:val="28"/>
          <w:szCs w:val="28"/>
        </w:rPr>
      </w:pPr>
      <w:r>
        <w:rPr>
          <w:rFonts w:hint="default" w:ascii="Times New Roman" w:hAnsi="Times New Roman" w:cs="Times New Roman"/>
          <w:color w:val="000000"/>
          <w:sz w:val="28"/>
          <w:szCs w:val="28"/>
        </w:rPr>
        <w:drawing>
          <wp:inline distT="0" distB="0" distL="0" distR="0">
            <wp:extent cx="5728335" cy="3216275"/>
            <wp:effectExtent l="0" t="0" r="12065" b="9525"/>
            <wp:docPr id="26" name="Picture 26" descr="https://lh4.googleusercontent.com/UsE1AF36kX3kmILqIiJa4n4aKL59aQmMnhxCI3YgpIGb3k-7fwF1CbHNAg5mMnuIUjbIr1MDHT_JKLRYuRs9LuPsFK69-DqpCJvbkKpwhRla4aCtJT_FaauVh83MEb3QTMF0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https://lh4.googleusercontent.com/UsE1AF36kX3kmILqIiJa4n4aKL59aQmMnhxCI3YgpIGb3k-7fwF1CbHNAg5mMnuIUjbIr1MDHT_JKLRYuRs9LuPsFK69-DqpCJvbkKpwhRla4aCtJT_FaauVh83MEb3QTMF0Y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28335" cy="3216275"/>
                    </a:xfrm>
                    <a:prstGeom prst="rect">
                      <a:avLst/>
                    </a:prstGeom>
                    <a:noFill/>
                    <a:ln>
                      <a:noFill/>
                    </a:ln>
                  </pic:spPr>
                </pic:pic>
              </a:graphicData>
            </a:graphic>
          </wp:inline>
        </w:drawing>
      </w:r>
    </w:p>
    <w:p>
      <w:pPr>
        <w:widowControl/>
        <w:autoSpaceDE/>
        <w:autoSpaceDN/>
        <w:ind w:right="650"/>
        <w:jc w:val="both"/>
        <w:rPr>
          <w:rFonts w:hint="default" w:ascii="Times New Roman" w:hAnsi="Times New Roman" w:cs="Times New Roman"/>
          <w:sz w:val="28"/>
          <w:szCs w:val="28"/>
        </w:rPr>
      </w:pPr>
    </w:p>
    <w:p>
      <w:pPr>
        <w:widowControl/>
        <w:autoSpaceDE/>
        <w:autoSpaceDN/>
        <w:ind w:right="650"/>
        <w:jc w:val="both"/>
        <w:rPr>
          <w:rFonts w:hint="default" w:ascii="Times New Roman" w:hAnsi="Times New Roman" w:cs="Times New Roman"/>
          <w:sz w:val="28"/>
          <w:szCs w:val="28"/>
        </w:rPr>
      </w:pPr>
      <w:r>
        <w:rPr>
          <w:rFonts w:hint="default" w:ascii="Times New Roman" w:hAnsi="Times New Roman" w:cs="Times New Roman"/>
          <w:color w:val="000000"/>
          <w:sz w:val="28"/>
          <w:szCs w:val="28"/>
        </w:rPr>
        <w:t>For that uploaded image we got message as it contains high traffic and signal time must be 60 seconds. Similarly you can upload any image and get output. Below is the output for image A</w:t>
      </w:r>
    </w:p>
    <w:p>
      <w:pPr>
        <w:widowControl/>
        <w:autoSpaceDE/>
        <w:autoSpaceDN/>
        <w:ind w:right="650"/>
        <w:jc w:val="both"/>
        <w:rPr>
          <w:rFonts w:hint="default" w:ascii="Times New Roman" w:hAnsi="Times New Roman" w:cs="Times New Roman"/>
          <w:sz w:val="28"/>
          <w:szCs w:val="28"/>
        </w:rPr>
      </w:pPr>
    </w:p>
    <w:p>
      <w:pPr>
        <w:widowControl/>
        <w:autoSpaceDE/>
        <w:autoSpaceDN/>
        <w:ind w:right="650"/>
        <w:jc w:val="both"/>
        <w:rPr>
          <w:rFonts w:hint="default" w:ascii="Times New Roman" w:hAnsi="Times New Roman" w:cs="Times New Roman"/>
          <w:sz w:val="28"/>
          <w:szCs w:val="28"/>
        </w:rPr>
      </w:pPr>
      <w:r>
        <w:rPr>
          <w:rFonts w:hint="default" w:ascii="Times New Roman" w:hAnsi="Times New Roman" w:cs="Times New Roman"/>
          <w:color w:val="000000"/>
          <w:sz w:val="28"/>
          <w:szCs w:val="28"/>
        </w:rPr>
        <w:drawing>
          <wp:inline distT="0" distB="0" distL="0" distR="0">
            <wp:extent cx="5728335" cy="3216275"/>
            <wp:effectExtent l="0" t="0" r="12065" b="9525"/>
            <wp:docPr id="25" name="Picture 25" descr="https://lh6.googleusercontent.com/Gubv7ZHGcoQylSo64R5Zul4ts3WwK8Bvs3dTbu9sbcTXsyfPAkWEL3Hih2qlFNb5JPbSKLRu56RsUtsnvapIelJ-VxBX20iI4YMHAtmZLdOfpfgyYex1SdFAXh4VLSOqKpx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https://lh6.googleusercontent.com/Gubv7ZHGcoQylSo64R5Zul4ts3WwK8Bvs3dTbu9sbcTXsyfPAkWEL3Hih2qlFNb5JPbSKLRu56RsUtsnvapIelJ-VxBX20iI4YMHAtmZLdOfpfgyYex1SdFAXh4VLSOqKpx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28335" cy="3216275"/>
                    </a:xfrm>
                    <a:prstGeom prst="rect">
                      <a:avLst/>
                    </a:prstGeom>
                    <a:noFill/>
                    <a:ln>
                      <a:noFill/>
                    </a:ln>
                  </pic:spPr>
                </pic:pic>
              </a:graphicData>
            </a:graphic>
          </wp:inline>
        </w:drawing>
      </w:r>
    </w:p>
    <w:p>
      <w:pPr>
        <w:widowControl/>
        <w:autoSpaceDE/>
        <w:autoSpaceDN/>
        <w:ind w:right="650"/>
        <w:jc w:val="both"/>
        <w:rPr>
          <w:rFonts w:hint="default" w:ascii="Times New Roman" w:hAnsi="Times New Roman" w:cs="Times New Roman"/>
          <w:sz w:val="28"/>
          <w:szCs w:val="28"/>
        </w:rPr>
      </w:pPr>
    </w:p>
    <w:p>
      <w:pPr>
        <w:widowControl/>
        <w:autoSpaceDE/>
        <w:autoSpaceDN/>
        <w:ind w:right="650"/>
        <w:jc w:val="both"/>
        <w:rPr>
          <w:rFonts w:hint="default" w:ascii="Times New Roman" w:hAnsi="Times New Roman" w:cs="Times New Roman"/>
          <w:sz w:val="28"/>
          <w:szCs w:val="28"/>
        </w:rPr>
      </w:pPr>
      <w:r>
        <w:rPr>
          <w:rFonts w:hint="default" w:ascii="Times New Roman" w:hAnsi="Times New Roman" w:cs="Times New Roman"/>
          <w:color w:val="000000"/>
          <w:sz w:val="28"/>
          <w:szCs w:val="28"/>
        </w:rPr>
        <w:t>Above time for image A</w:t>
      </w:r>
    </w:p>
    <w:p>
      <w:pPr>
        <w:pStyle w:val="15"/>
        <w:ind w:right="650"/>
        <w:jc w:val="both"/>
        <w:rPr>
          <w:rFonts w:hint="default" w:ascii="Times New Roman" w:hAnsi="Times New Roman" w:cs="Times New Roman"/>
          <w:sz w:val="28"/>
          <w:szCs w:val="28"/>
        </w:rPr>
      </w:pPr>
    </w:p>
    <w:p>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A18AA"/>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F44303A"/>
    <w:rsid w:val="374A1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513"/>
        <w:tab w:val="right" w:pos="9026"/>
      </w:tabs>
      <w:spacing w:after="0" w:line="360" w:lineRule="auto"/>
    </w:pPr>
    <w:rPr>
      <w:rFonts w:asciiTheme="minorAscii" w:hAnsiTheme="minorAscii"/>
      <w:b/>
      <w:sz w:val="24"/>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2023-01-09T05:40:00Z</dcterms:created>
  <dc:creator>USER</dc:creator>
  <cp:lastModifiedBy>USER</cp:lastModifiedBy>
  <dcterms:modified xsi:type="dcterms:W3CDTF">2023-01-09T05:40:55Z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2A2D5B1F177F480DA6589208EECA532B</vt:lpwstr>
  </property>
</Properties>
</file>